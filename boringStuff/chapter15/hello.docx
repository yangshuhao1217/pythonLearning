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the first paragraph.</w:t>
        <w:br/>
        <w:t>Hello, World!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